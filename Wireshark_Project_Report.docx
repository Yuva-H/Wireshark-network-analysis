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Wireshark Network Analysis and Troubleshooting</w:t>
      </w:r>
    </w:p>
    <w:p>
      <w:pPr>
        <w:pStyle w:val="Heading1"/>
      </w:pPr>
      <w:r>
        <w:t>Project Overview</w:t>
      </w:r>
    </w:p>
    <w:p>
      <w:r>
        <w:t>This project demonstrates the use of Wireshark, a powerful network protocol analyzer, to inspect live traffic, identify issues, and understand how protocols work.</w:t>
      </w:r>
    </w:p>
    <w:p>
      <w:pPr>
        <w:pStyle w:val="Heading1"/>
      </w:pPr>
      <w:r>
        <w:t>Key Features Used</w:t>
      </w:r>
    </w:p>
    <w:p>
      <w:r>
        <w:t>- Live packet capturing (Ethernet/Wi-Fi)</w:t>
        <w:br/>
        <w:t>- Protocol filtering (e.g., HTTP, IP, TCP)</w:t>
        <w:br/>
        <w:t>- Packet inspection (headers, payloads)</w:t>
        <w:br/>
        <w:t>- Stream reassembly (TCP sessions)</w:t>
        <w:br/>
        <w:t>- Offline `.pcap` file analysis</w:t>
        <w:br/>
        <w:t>- Statistics and protocol hierarchy tools</w:t>
      </w:r>
    </w:p>
    <w:p>
      <w:pPr>
        <w:pStyle w:val="Heading1"/>
      </w:pPr>
      <w:r>
        <w:t>Use Cases Demonstrated</w:t>
      </w:r>
    </w:p>
    <w:p>
      <w:r>
        <w:t>- Basic web browsing capture (HTTP filter)</w:t>
        <w:br/>
        <w:t>- IP-based filtering to monitor specific devices</w:t>
        <w:br/>
        <w:t>- TCP handshake observation</w:t>
        <w:br/>
        <w:t>- Identifying unencrypted data in packets</w:t>
      </w:r>
    </w:p>
    <w:p>
      <w:pPr>
        <w:pStyle w:val="Heading1"/>
      </w:pPr>
      <w:r>
        <w:t>Files Included</w:t>
      </w:r>
    </w:p>
    <w:p>
      <w:r>
        <w:t>- Wireshark_Project_Report.docx — Full written report with analysis</w:t>
        <w:br/>
        <w:t>- capture.pcap *(optional, add only if &lt;25MB)*</w:t>
        <w:br/>
        <w:t>- screenshots/ folder *(if screenshots are used)*</w:t>
      </w:r>
    </w:p>
    <w:p>
      <w:pPr>
        <w:pStyle w:val="Heading1"/>
      </w:pPr>
      <w:r>
        <w:t>Conclusion</w:t>
      </w:r>
    </w:p>
    <w:p>
      <w:r>
        <w:t>Wireshark is a vital tool for network troubleshooting, protocol learning, and security analysis. This project offers hands-on experience in analyzing real-time traffic and applying it in cybersecurity contexts.</w:t>
        <w:br/>
        <w:br/>
        <w:t>For educational and learning purposes only.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